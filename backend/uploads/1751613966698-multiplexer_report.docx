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E9" w:rsidRDefault="00427836" w:rsidP="00911EE9">
      <w:pPr>
        <w:rPr>
          <w:sz w:val="32"/>
          <w:szCs w:val="32"/>
        </w:rPr>
      </w:pPr>
      <w:r>
        <w:rPr>
          <w:noProof/>
          <w:sz w:val="32"/>
          <w:szCs w:val="32"/>
        </w:rPr>
        <w:drawing>
          <wp:inline distT="0" distB="0" distL="0" distR="0">
            <wp:extent cx="801091"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rec.jpg"/>
                    <pic:cNvPicPr/>
                  </pic:nvPicPr>
                  <pic:blipFill>
                    <a:blip r:embed="rId6">
                      <a:extLst>
                        <a:ext uri="{28A0092B-C50C-407E-A947-70E740481C1C}">
                          <a14:useLocalDpi xmlns:a14="http://schemas.microsoft.com/office/drawing/2010/main" val="0"/>
                        </a:ext>
                      </a:extLst>
                    </a:blip>
                    <a:stretch>
                      <a:fillRect/>
                    </a:stretch>
                  </pic:blipFill>
                  <pic:spPr>
                    <a:xfrm>
                      <a:off x="0" y="0"/>
                      <a:ext cx="835469" cy="496688"/>
                    </a:xfrm>
                    <a:prstGeom prst="rect">
                      <a:avLst/>
                    </a:prstGeom>
                  </pic:spPr>
                </pic:pic>
              </a:graphicData>
            </a:graphic>
          </wp:inline>
        </w:drawing>
      </w:r>
    </w:p>
    <w:p w:rsidR="00911EE9" w:rsidRDefault="00911EE9" w:rsidP="00911EE9">
      <w:pPr>
        <w:rPr>
          <w:sz w:val="32"/>
          <w:szCs w:val="32"/>
        </w:rPr>
      </w:pPr>
      <w:r>
        <w:rPr>
          <w:sz w:val="32"/>
          <w:szCs w:val="32"/>
        </w:rPr>
        <w:t xml:space="preserve">Name: </w:t>
      </w:r>
      <w:proofErr w:type="spellStart"/>
      <w:r>
        <w:rPr>
          <w:sz w:val="32"/>
          <w:szCs w:val="32"/>
        </w:rPr>
        <w:t>Md</w:t>
      </w:r>
      <w:proofErr w:type="spellEnd"/>
      <w:r>
        <w:rPr>
          <w:sz w:val="32"/>
          <w:szCs w:val="32"/>
        </w:rPr>
        <w:t xml:space="preserve"> </w:t>
      </w:r>
      <w:proofErr w:type="spellStart"/>
      <w:r>
        <w:rPr>
          <w:sz w:val="32"/>
          <w:szCs w:val="32"/>
        </w:rPr>
        <w:t>Tanweer</w:t>
      </w:r>
      <w:proofErr w:type="spellEnd"/>
      <w:r>
        <w:rPr>
          <w:sz w:val="32"/>
          <w:szCs w:val="32"/>
        </w:rPr>
        <w:t xml:space="preserve"> Ansari</w:t>
      </w:r>
    </w:p>
    <w:p w:rsidR="00911EE9" w:rsidRDefault="00911EE9" w:rsidP="00911EE9">
      <w:pPr>
        <w:rPr>
          <w:sz w:val="32"/>
          <w:szCs w:val="32"/>
        </w:rPr>
      </w:pPr>
      <w:r>
        <w:rPr>
          <w:sz w:val="32"/>
          <w:szCs w:val="32"/>
        </w:rPr>
        <w:t>Department: Information Technology</w:t>
      </w:r>
    </w:p>
    <w:p w:rsidR="00911EE9" w:rsidRDefault="00911EE9" w:rsidP="00911EE9">
      <w:pPr>
        <w:rPr>
          <w:sz w:val="32"/>
          <w:szCs w:val="32"/>
        </w:rPr>
      </w:pPr>
      <w:r>
        <w:rPr>
          <w:sz w:val="32"/>
          <w:szCs w:val="32"/>
        </w:rPr>
        <w:t>Semester: 3</w:t>
      </w:r>
      <w:r w:rsidRPr="00911EE9">
        <w:rPr>
          <w:sz w:val="32"/>
          <w:szCs w:val="32"/>
          <w:vertAlign w:val="superscript"/>
        </w:rPr>
        <w:t>rd</w:t>
      </w:r>
    </w:p>
    <w:p w:rsidR="00911EE9" w:rsidRDefault="00911EE9" w:rsidP="00911EE9">
      <w:pPr>
        <w:rPr>
          <w:sz w:val="32"/>
          <w:szCs w:val="32"/>
        </w:rPr>
      </w:pPr>
      <w:r>
        <w:rPr>
          <w:sz w:val="32"/>
          <w:szCs w:val="32"/>
        </w:rPr>
        <w:t>Subject: Analog and Digital Electronics</w:t>
      </w:r>
    </w:p>
    <w:p w:rsidR="00911EE9" w:rsidRDefault="00911EE9" w:rsidP="00911EE9">
      <w:pPr>
        <w:rPr>
          <w:sz w:val="32"/>
          <w:szCs w:val="32"/>
        </w:rPr>
      </w:pPr>
      <w:r>
        <w:rPr>
          <w:sz w:val="32"/>
          <w:szCs w:val="32"/>
        </w:rPr>
        <w:t>Subject Code:</w:t>
      </w:r>
      <w:r w:rsidR="00427836">
        <w:rPr>
          <w:sz w:val="32"/>
          <w:szCs w:val="32"/>
        </w:rPr>
        <w:t xml:space="preserve"> ESC301</w:t>
      </w:r>
    </w:p>
    <w:p w:rsidR="00911EE9" w:rsidRDefault="00911EE9" w:rsidP="00911EE9">
      <w:pPr>
        <w:rPr>
          <w:sz w:val="32"/>
          <w:szCs w:val="32"/>
        </w:rPr>
      </w:pPr>
      <w:r>
        <w:rPr>
          <w:sz w:val="32"/>
          <w:szCs w:val="32"/>
        </w:rPr>
        <w:t>College Roll: 2301032</w:t>
      </w:r>
    </w:p>
    <w:p w:rsidR="00911EE9" w:rsidRDefault="00911EE9" w:rsidP="00911EE9">
      <w:pPr>
        <w:rPr>
          <w:sz w:val="32"/>
          <w:szCs w:val="32"/>
        </w:rPr>
      </w:pPr>
      <w:r>
        <w:rPr>
          <w:sz w:val="32"/>
          <w:szCs w:val="32"/>
        </w:rPr>
        <w:t>University Roll: 12000223032</w:t>
      </w:r>
    </w:p>
    <w:p w:rsidR="00911EE9" w:rsidRPr="00911EE9" w:rsidRDefault="00911EE9" w:rsidP="00911EE9">
      <w:pPr>
        <w:rPr>
          <w:sz w:val="32"/>
          <w:szCs w:val="32"/>
        </w:rPr>
      </w:pPr>
      <w:r>
        <w:rPr>
          <w:sz w:val="32"/>
          <w:szCs w:val="32"/>
        </w:rPr>
        <w:t>Topic: Multiplexer</w:t>
      </w:r>
    </w:p>
    <w:p w:rsidR="00911EE9" w:rsidRDefault="00911EE9" w:rsidP="00911EE9"/>
    <w:p w:rsidR="00911EE9" w:rsidRDefault="00911EE9">
      <w:pPr>
        <w:pStyle w:val="Heading1"/>
        <w:rPr>
          <w:sz w:val="44"/>
          <w:szCs w:val="44"/>
        </w:rPr>
      </w:pPr>
    </w:p>
    <w:p w:rsidR="00911EE9" w:rsidRDefault="00911EE9">
      <w:pPr>
        <w:pStyle w:val="Heading1"/>
        <w:rPr>
          <w:sz w:val="44"/>
          <w:szCs w:val="44"/>
        </w:rPr>
      </w:pPr>
    </w:p>
    <w:p w:rsidR="00911EE9" w:rsidRDefault="00911EE9">
      <w:pPr>
        <w:pStyle w:val="Heading1"/>
        <w:rPr>
          <w:sz w:val="44"/>
          <w:szCs w:val="44"/>
        </w:rPr>
      </w:pPr>
    </w:p>
    <w:p w:rsidR="00911EE9" w:rsidRDefault="00911EE9">
      <w:pPr>
        <w:pStyle w:val="Heading1"/>
        <w:rPr>
          <w:sz w:val="44"/>
          <w:szCs w:val="44"/>
        </w:rPr>
      </w:pPr>
    </w:p>
    <w:p w:rsidR="00911EE9" w:rsidRDefault="00911EE9" w:rsidP="00911EE9">
      <w:pPr>
        <w:rPr>
          <w:rFonts w:asciiTheme="majorHAnsi" w:eastAsiaTheme="majorEastAsia" w:hAnsiTheme="majorHAnsi" w:cstheme="majorBidi"/>
          <w:b/>
          <w:bCs/>
          <w:color w:val="365F91" w:themeColor="accent1" w:themeShade="BF"/>
          <w:sz w:val="44"/>
          <w:szCs w:val="44"/>
        </w:rPr>
      </w:pPr>
    </w:p>
    <w:p w:rsidR="00427836" w:rsidRDefault="00427836" w:rsidP="00911EE9">
      <w:bookmarkStart w:id="0" w:name="_GoBack"/>
      <w:bookmarkEnd w:id="0"/>
    </w:p>
    <w:p w:rsidR="00BC62EB" w:rsidRDefault="00427836">
      <w:pPr>
        <w:pStyle w:val="Heading1"/>
        <w:rPr>
          <w:sz w:val="44"/>
          <w:szCs w:val="44"/>
        </w:rPr>
      </w:pPr>
      <w:r w:rsidRPr="00911EE9">
        <w:rPr>
          <w:sz w:val="44"/>
          <w:szCs w:val="44"/>
        </w:rPr>
        <w:lastRenderedPageBreak/>
        <w:t>Introduction</w:t>
      </w:r>
    </w:p>
    <w:p w:rsidR="00911EE9" w:rsidRPr="00911EE9" w:rsidRDefault="00911EE9" w:rsidP="00911EE9"/>
    <w:p w:rsidR="00BC62EB" w:rsidRDefault="00427836">
      <w:pPr>
        <w:rPr>
          <w:sz w:val="32"/>
          <w:szCs w:val="32"/>
        </w:rPr>
      </w:pPr>
      <w:r w:rsidRPr="00911EE9">
        <w:rPr>
          <w:sz w:val="32"/>
          <w:szCs w:val="32"/>
        </w:rPr>
        <w:t xml:space="preserve">A Multiplexer (MUX) is a fundamental digital electronic device that selects one of many input signals and forwards the selected input to a single output line. The selection of a </w:t>
      </w:r>
      <w:r w:rsidRPr="00911EE9">
        <w:rPr>
          <w:sz w:val="32"/>
          <w:szCs w:val="32"/>
        </w:rPr>
        <w:t>particular input is controlled by a set of control (or select) signals. Multiplexers are widely used in communication systems, data routing, signal processing, and various digital systems.</w:t>
      </w:r>
    </w:p>
    <w:p w:rsidR="00911EE9" w:rsidRPr="00911EE9" w:rsidRDefault="00911EE9">
      <w:pPr>
        <w:rPr>
          <w:sz w:val="32"/>
          <w:szCs w:val="32"/>
        </w:rPr>
      </w:pPr>
    </w:p>
    <w:p w:rsidR="00BC62EB" w:rsidRPr="00911EE9" w:rsidRDefault="00427836">
      <w:pPr>
        <w:pStyle w:val="Heading1"/>
        <w:rPr>
          <w:sz w:val="40"/>
          <w:szCs w:val="36"/>
        </w:rPr>
      </w:pPr>
      <w:r w:rsidRPr="00911EE9">
        <w:rPr>
          <w:sz w:val="40"/>
          <w:szCs w:val="36"/>
        </w:rPr>
        <w:t>Working Principle</w:t>
      </w:r>
    </w:p>
    <w:p w:rsidR="00911EE9" w:rsidRPr="00911EE9" w:rsidRDefault="00911EE9" w:rsidP="00911EE9"/>
    <w:p w:rsidR="00BC62EB" w:rsidRPr="00911EE9" w:rsidRDefault="00427836">
      <w:pPr>
        <w:rPr>
          <w:sz w:val="32"/>
          <w:szCs w:val="32"/>
        </w:rPr>
      </w:pPr>
      <w:r w:rsidRPr="00911EE9">
        <w:rPr>
          <w:sz w:val="32"/>
          <w:szCs w:val="32"/>
        </w:rPr>
        <w:t>A multiplexer typically has multiple data inputs,</w:t>
      </w:r>
      <w:r w:rsidRPr="00911EE9">
        <w:rPr>
          <w:sz w:val="32"/>
          <w:szCs w:val="32"/>
        </w:rPr>
        <w:t xml:space="preserve"> a single output, and several select lines. The number of select lines determines how many inputs the multiplexer can handle. For example, a 2:1 multiplexer has two inputs and one select line, while a 4:1 multiplexer has four inputs and two select lines.</w:t>
      </w:r>
    </w:p>
    <w:p w:rsidR="00BC62EB" w:rsidRPr="00911EE9" w:rsidRDefault="00427836">
      <w:pPr>
        <w:rPr>
          <w:sz w:val="32"/>
          <w:szCs w:val="32"/>
        </w:rPr>
      </w:pPr>
      <w:r w:rsidRPr="00911EE9">
        <w:rPr>
          <w:sz w:val="32"/>
          <w:szCs w:val="32"/>
        </w:rPr>
        <w:t>T</w:t>
      </w:r>
      <w:r w:rsidRPr="00911EE9">
        <w:rPr>
          <w:sz w:val="32"/>
          <w:szCs w:val="32"/>
        </w:rPr>
        <w:t>ruth Table Example (2:1 MUX):</w:t>
      </w:r>
    </w:p>
    <w:tbl>
      <w:tblPr>
        <w:tblStyle w:val="TableGrid"/>
        <w:tblW w:w="0" w:type="auto"/>
        <w:tblLook w:val="04A0" w:firstRow="1" w:lastRow="0" w:firstColumn="1" w:lastColumn="0" w:noHBand="0" w:noVBand="1"/>
      </w:tblPr>
      <w:tblGrid>
        <w:gridCol w:w="2160"/>
        <w:gridCol w:w="2160"/>
        <w:gridCol w:w="2160"/>
        <w:gridCol w:w="2160"/>
      </w:tblGrid>
      <w:tr w:rsidR="00BC62EB">
        <w:tc>
          <w:tcPr>
            <w:tcW w:w="2160" w:type="dxa"/>
          </w:tcPr>
          <w:p w:rsidR="00BC62EB" w:rsidRDefault="00427836">
            <w:r>
              <w:t>Select Line (S)</w:t>
            </w:r>
          </w:p>
        </w:tc>
        <w:tc>
          <w:tcPr>
            <w:tcW w:w="2160" w:type="dxa"/>
          </w:tcPr>
          <w:p w:rsidR="00BC62EB" w:rsidRDefault="00427836">
            <w:r>
              <w:t>Input 0 (I0)</w:t>
            </w:r>
          </w:p>
        </w:tc>
        <w:tc>
          <w:tcPr>
            <w:tcW w:w="2160" w:type="dxa"/>
          </w:tcPr>
          <w:p w:rsidR="00BC62EB" w:rsidRDefault="00427836">
            <w:r>
              <w:t>Input 1 (I1)</w:t>
            </w:r>
          </w:p>
        </w:tc>
        <w:tc>
          <w:tcPr>
            <w:tcW w:w="2160" w:type="dxa"/>
          </w:tcPr>
          <w:p w:rsidR="00BC62EB" w:rsidRDefault="00427836">
            <w:r>
              <w:t>Output (Y)</w:t>
            </w:r>
          </w:p>
        </w:tc>
      </w:tr>
      <w:tr w:rsidR="00BC62EB">
        <w:tc>
          <w:tcPr>
            <w:tcW w:w="2160" w:type="dxa"/>
          </w:tcPr>
          <w:p w:rsidR="00BC62EB" w:rsidRDefault="00427836">
            <w:r>
              <w:t>0</w:t>
            </w:r>
          </w:p>
        </w:tc>
        <w:tc>
          <w:tcPr>
            <w:tcW w:w="2160" w:type="dxa"/>
          </w:tcPr>
          <w:p w:rsidR="00BC62EB" w:rsidRDefault="00427836">
            <w:r>
              <w:t>I0</w:t>
            </w:r>
          </w:p>
        </w:tc>
        <w:tc>
          <w:tcPr>
            <w:tcW w:w="2160" w:type="dxa"/>
          </w:tcPr>
          <w:p w:rsidR="00BC62EB" w:rsidRDefault="00427836">
            <w:r>
              <w:t>-</w:t>
            </w:r>
          </w:p>
        </w:tc>
        <w:tc>
          <w:tcPr>
            <w:tcW w:w="2160" w:type="dxa"/>
          </w:tcPr>
          <w:p w:rsidR="00BC62EB" w:rsidRDefault="00427836">
            <w:r>
              <w:t>I0</w:t>
            </w:r>
          </w:p>
        </w:tc>
      </w:tr>
      <w:tr w:rsidR="00BC62EB">
        <w:tc>
          <w:tcPr>
            <w:tcW w:w="2160" w:type="dxa"/>
          </w:tcPr>
          <w:p w:rsidR="00BC62EB" w:rsidRDefault="00427836">
            <w:r>
              <w:t>1</w:t>
            </w:r>
          </w:p>
        </w:tc>
        <w:tc>
          <w:tcPr>
            <w:tcW w:w="2160" w:type="dxa"/>
          </w:tcPr>
          <w:p w:rsidR="00BC62EB" w:rsidRDefault="00427836">
            <w:r>
              <w:t>-</w:t>
            </w:r>
          </w:p>
        </w:tc>
        <w:tc>
          <w:tcPr>
            <w:tcW w:w="2160" w:type="dxa"/>
          </w:tcPr>
          <w:p w:rsidR="00BC62EB" w:rsidRDefault="00427836">
            <w:r>
              <w:t>I1</w:t>
            </w:r>
          </w:p>
        </w:tc>
        <w:tc>
          <w:tcPr>
            <w:tcW w:w="2160" w:type="dxa"/>
          </w:tcPr>
          <w:p w:rsidR="00BC62EB" w:rsidRDefault="00427836">
            <w:r>
              <w:t>I1</w:t>
            </w:r>
          </w:p>
        </w:tc>
      </w:tr>
      <w:tr w:rsidR="00BC62EB">
        <w:tc>
          <w:tcPr>
            <w:tcW w:w="2160" w:type="dxa"/>
          </w:tcPr>
          <w:p w:rsidR="00BC62EB" w:rsidRDefault="00BC62EB"/>
        </w:tc>
        <w:tc>
          <w:tcPr>
            <w:tcW w:w="2160" w:type="dxa"/>
          </w:tcPr>
          <w:p w:rsidR="00BC62EB" w:rsidRDefault="00BC62EB"/>
        </w:tc>
        <w:tc>
          <w:tcPr>
            <w:tcW w:w="2160" w:type="dxa"/>
          </w:tcPr>
          <w:p w:rsidR="00BC62EB" w:rsidRDefault="00BC62EB"/>
        </w:tc>
        <w:tc>
          <w:tcPr>
            <w:tcW w:w="2160" w:type="dxa"/>
          </w:tcPr>
          <w:p w:rsidR="00BC62EB" w:rsidRDefault="00BC62EB"/>
        </w:tc>
      </w:tr>
    </w:tbl>
    <w:p w:rsidR="00BC62EB" w:rsidRPr="00911EE9" w:rsidRDefault="00427836">
      <w:pPr>
        <w:pStyle w:val="Heading1"/>
        <w:rPr>
          <w:sz w:val="40"/>
          <w:szCs w:val="36"/>
        </w:rPr>
      </w:pPr>
      <w:r w:rsidRPr="00911EE9">
        <w:rPr>
          <w:sz w:val="40"/>
          <w:szCs w:val="36"/>
        </w:rPr>
        <w:t>Types of Multiplexers</w:t>
      </w:r>
    </w:p>
    <w:p w:rsidR="00911EE9" w:rsidRPr="00911EE9" w:rsidRDefault="00911EE9" w:rsidP="00911EE9"/>
    <w:p w:rsidR="00911EE9" w:rsidRDefault="00427836" w:rsidP="00911EE9">
      <w:pPr>
        <w:pStyle w:val="ListParagraph"/>
        <w:numPr>
          <w:ilvl w:val="0"/>
          <w:numId w:val="12"/>
        </w:numPr>
        <w:rPr>
          <w:sz w:val="32"/>
          <w:szCs w:val="32"/>
        </w:rPr>
      </w:pPr>
      <w:r w:rsidRPr="00911EE9">
        <w:rPr>
          <w:sz w:val="32"/>
          <w:szCs w:val="32"/>
        </w:rPr>
        <w:t>2:1 Multiplexer: This multiplexer has two inputs and one select line.</w:t>
      </w:r>
    </w:p>
    <w:p w:rsidR="00911EE9" w:rsidRDefault="00427836" w:rsidP="00911EE9">
      <w:pPr>
        <w:pStyle w:val="ListParagraph"/>
        <w:numPr>
          <w:ilvl w:val="0"/>
          <w:numId w:val="12"/>
        </w:numPr>
        <w:rPr>
          <w:sz w:val="32"/>
          <w:szCs w:val="32"/>
        </w:rPr>
      </w:pPr>
      <w:r w:rsidRPr="00911EE9">
        <w:rPr>
          <w:sz w:val="32"/>
          <w:szCs w:val="32"/>
        </w:rPr>
        <w:lastRenderedPageBreak/>
        <w:t xml:space="preserve"> 4:1 Multiplexer: It has four inputs and two </w:t>
      </w:r>
      <w:r w:rsidR="00911EE9">
        <w:rPr>
          <w:sz w:val="32"/>
          <w:szCs w:val="32"/>
        </w:rPr>
        <w:t>select lines.</w:t>
      </w:r>
    </w:p>
    <w:p w:rsidR="00911EE9" w:rsidRDefault="00427836" w:rsidP="00911EE9">
      <w:pPr>
        <w:pStyle w:val="ListParagraph"/>
        <w:numPr>
          <w:ilvl w:val="0"/>
          <w:numId w:val="12"/>
        </w:numPr>
        <w:rPr>
          <w:sz w:val="32"/>
          <w:szCs w:val="32"/>
        </w:rPr>
      </w:pPr>
      <w:r w:rsidRPr="00911EE9">
        <w:rPr>
          <w:sz w:val="32"/>
          <w:szCs w:val="32"/>
        </w:rPr>
        <w:t xml:space="preserve"> 8:1 Multiplexer: This has eight i</w:t>
      </w:r>
      <w:r w:rsidR="00911EE9">
        <w:rPr>
          <w:sz w:val="32"/>
          <w:szCs w:val="32"/>
        </w:rPr>
        <w:t>nputs and three select lines.</w:t>
      </w:r>
    </w:p>
    <w:p w:rsidR="00911EE9" w:rsidRDefault="00427836" w:rsidP="00911EE9">
      <w:pPr>
        <w:pStyle w:val="ListParagraph"/>
        <w:numPr>
          <w:ilvl w:val="0"/>
          <w:numId w:val="12"/>
        </w:numPr>
        <w:rPr>
          <w:sz w:val="32"/>
          <w:szCs w:val="32"/>
        </w:rPr>
      </w:pPr>
      <w:r w:rsidRPr="00911EE9">
        <w:rPr>
          <w:sz w:val="32"/>
          <w:szCs w:val="32"/>
        </w:rPr>
        <w:t xml:space="preserve"> 16:1 Multiplexer: It has sixteen </w:t>
      </w:r>
      <w:r w:rsidR="00911EE9">
        <w:rPr>
          <w:sz w:val="32"/>
          <w:szCs w:val="32"/>
        </w:rPr>
        <w:t>inputs and four select lines.</w:t>
      </w:r>
    </w:p>
    <w:p w:rsidR="00911EE9" w:rsidRDefault="00427836" w:rsidP="00911EE9">
      <w:pPr>
        <w:pStyle w:val="ListParagraph"/>
        <w:numPr>
          <w:ilvl w:val="0"/>
          <w:numId w:val="12"/>
        </w:numPr>
        <w:rPr>
          <w:sz w:val="32"/>
          <w:szCs w:val="32"/>
        </w:rPr>
      </w:pPr>
      <w:r w:rsidRPr="00911EE9">
        <w:rPr>
          <w:sz w:val="32"/>
          <w:szCs w:val="32"/>
        </w:rPr>
        <w:t xml:space="preserve"> Analog Multiplexer: These multiplexers handle analog signals, allowing the routing of multiple analog signa</w:t>
      </w:r>
      <w:r w:rsidR="00911EE9">
        <w:rPr>
          <w:sz w:val="32"/>
          <w:szCs w:val="32"/>
        </w:rPr>
        <w:t>ls through a single line.</w:t>
      </w:r>
    </w:p>
    <w:p w:rsidR="00911EE9" w:rsidRPr="00911EE9" w:rsidRDefault="00427836" w:rsidP="00911EE9">
      <w:pPr>
        <w:pStyle w:val="ListParagraph"/>
        <w:numPr>
          <w:ilvl w:val="0"/>
          <w:numId w:val="12"/>
        </w:numPr>
        <w:rPr>
          <w:sz w:val="32"/>
          <w:szCs w:val="32"/>
        </w:rPr>
      </w:pPr>
      <w:r w:rsidRPr="00911EE9">
        <w:rPr>
          <w:sz w:val="32"/>
          <w:szCs w:val="32"/>
        </w:rPr>
        <w:t xml:space="preserve"> Digital Multiplexer: Handles digital signals (binary 0 and 1) and</w:t>
      </w:r>
      <w:r w:rsidR="00911EE9" w:rsidRPr="00911EE9">
        <w:rPr>
          <w:sz w:val="32"/>
          <w:szCs w:val="32"/>
        </w:rPr>
        <w:t xml:space="preserve"> is used in binary data systems</w:t>
      </w:r>
      <w:r w:rsidR="00911EE9">
        <w:rPr>
          <w:sz w:val="32"/>
          <w:szCs w:val="32"/>
        </w:rPr>
        <w:t>.</w:t>
      </w:r>
    </w:p>
    <w:p w:rsidR="00BC62EB" w:rsidRDefault="00427836">
      <w:pPr>
        <w:pStyle w:val="Heading1"/>
        <w:rPr>
          <w:sz w:val="36"/>
          <w:szCs w:val="36"/>
        </w:rPr>
      </w:pPr>
      <w:r w:rsidRPr="00911EE9">
        <w:rPr>
          <w:sz w:val="40"/>
          <w:szCs w:val="36"/>
        </w:rPr>
        <w:t>U</w:t>
      </w:r>
      <w:r w:rsidRPr="00911EE9">
        <w:rPr>
          <w:sz w:val="40"/>
          <w:szCs w:val="36"/>
        </w:rPr>
        <w:t>ses of Multiplexer</w:t>
      </w:r>
    </w:p>
    <w:p w:rsidR="00911EE9" w:rsidRPr="00911EE9" w:rsidRDefault="00911EE9" w:rsidP="00911EE9"/>
    <w:p w:rsidR="00911EE9" w:rsidRDefault="00427836" w:rsidP="00911EE9">
      <w:pPr>
        <w:pStyle w:val="ListParagraph"/>
        <w:numPr>
          <w:ilvl w:val="0"/>
          <w:numId w:val="11"/>
        </w:numPr>
        <w:rPr>
          <w:sz w:val="32"/>
          <w:szCs w:val="32"/>
        </w:rPr>
      </w:pPr>
      <w:r w:rsidRPr="00911EE9">
        <w:rPr>
          <w:sz w:val="32"/>
          <w:szCs w:val="32"/>
        </w:rPr>
        <w:t>Data Routing: A multiplexer can route multiple data sources to a single destination by selecting the requi</w:t>
      </w:r>
      <w:r w:rsidRPr="00911EE9">
        <w:rPr>
          <w:sz w:val="32"/>
          <w:szCs w:val="32"/>
        </w:rPr>
        <w:t>red data using control signals. This is used in networks and</w:t>
      </w:r>
      <w:r w:rsidR="00911EE9">
        <w:rPr>
          <w:sz w:val="32"/>
          <w:szCs w:val="32"/>
        </w:rPr>
        <w:t xml:space="preserve"> data communication systems.</w:t>
      </w:r>
    </w:p>
    <w:p w:rsidR="00911EE9" w:rsidRDefault="00427836" w:rsidP="00911EE9">
      <w:pPr>
        <w:pStyle w:val="ListParagraph"/>
        <w:numPr>
          <w:ilvl w:val="0"/>
          <w:numId w:val="11"/>
        </w:numPr>
        <w:rPr>
          <w:sz w:val="32"/>
          <w:szCs w:val="32"/>
        </w:rPr>
      </w:pPr>
      <w:r w:rsidRPr="00911EE9">
        <w:rPr>
          <w:sz w:val="32"/>
          <w:szCs w:val="32"/>
        </w:rPr>
        <w:t>Resource Sharing: Multiplexers are used in systems where multiple sources need to share a single resource. For example, in communication systems, several signals ca</w:t>
      </w:r>
      <w:r w:rsidRPr="00911EE9">
        <w:rPr>
          <w:sz w:val="32"/>
          <w:szCs w:val="32"/>
        </w:rPr>
        <w:t>n shar</w:t>
      </w:r>
      <w:r w:rsidR="00911EE9">
        <w:rPr>
          <w:sz w:val="32"/>
          <w:szCs w:val="32"/>
        </w:rPr>
        <w:t>e a single transmission line.</w:t>
      </w:r>
    </w:p>
    <w:p w:rsidR="00911EE9" w:rsidRDefault="00427836" w:rsidP="00911EE9">
      <w:pPr>
        <w:pStyle w:val="ListParagraph"/>
        <w:numPr>
          <w:ilvl w:val="0"/>
          <w:numId w:val="11"/>
        </w:numPr>
        <w:rPr>
          <w:sz w:val="32"/>
          <w:szCs w:val="32"/>
        </w:rPr>
      </w:pPr>
      <w:r w:rsidRPr="00911EE9">
        <w:rPr>
          <w:sz w:val="32"/>
          <w:szCs w:val="32"/>
        </w:rPr>
        <w:t xml:space="preserve"> Data Selection: In microprocessor systems, multiplexers are used to select between different data buses, which is crucial</w:t>
      </w:r>
      <w:r w:rsidR="00911EE9">
        <w:rPr>
          <w:sz w:val="32"/>
          <w:szCs w:val="32"/>
        </w:rPr>
        <w:t xml:space="preserve"> for efficient data transfer.</w:t>
      </w:r>
    </w:p>
    <w:p w:rsidR="00911EE9" w:rsidRDefault="00427836" w:rsidP="00911EE9">
      <w:pPr>
        <w:pStyle w:val="ListParagraph"/>
        <w:numPr>
          <w:ilvl w:val="0"/>
          <w:numId w:val="11"/>
        </w:numPr>
        <w:rPr>
          <w:sz w:val="32"/>
          <w:szCs w:val="32"/>
        </w:rPr>
      </w:pPr>
      <w:r w:rsidRPr="00911EE9">
        <w:rPr>
          <w:sz w:val="32"/>
          <w:szCs w:val="32"/>
        </w:rPr>
        <w:t xml:space="preserve"> Parallel to Serial Data Conversion: A multiplexer can convert p</w:t>
      </w:r>
      <w:r w:rsidRPr="00911EE9">
        <w:rPr>
          <w:sz w:val="32"/>
          <w:szCs w:val="32"/>
        </w:rPr>
        <w:t>arallel data into serial data, a necessary function in communication systems that</w:t>
      </w:r>
      <w:r w:rsidR="00911EE9">
        <w:rPr>
          <w:sz w:val="32"/>
          <w:szCs w:val="32"/>
        </w:rPr>
        <w:t xml:space="preserve"> require serial transmission.</w:t>
      </w:r>
    </w:p>
    <w:p w:rsidR="00BC62EB" w:rsidRPr="00911EE9" w:rsidRDefault="00427836" w:rsidP="00911EE9">
      <w:pPr>
        <w:pStyle w:val="ListParagraph"/>
        <w:numPr>
          <w:ilvl w:val="0"/>
          <w:numId w:val="11"/>
        </w:numPr>
        <w:rPr>
          <w:sz w:val="32"/>
          <w:szCs w:val="32"/>
        </w:rPr>
      </w:pPr>
      <w:r w:rsidRPr="00911EE9">
        <w:rPr>
          <w:sz w:val="32"/>
          <w:szCs w:val="32"/>
        </w:rPr>
        <w:lastRenderedPageBreak/>
        <w:t xml:space="preserve"> Arithmetic and Logic Units (ALUs): Multiplexers are used </w:t>
      </w:r>
      <w:proofErr w:type="gramStart"/>
      <w:r w:rsidRPr="00911EE9">
        <w:rPr>
          <w:sz w:val="32"/>
          <w:szCs w:val="32"/>
        </w:rPr>
        <w:t>in</w:t>
      </w:r>
      <w:proofErr w:type="gramEnd"/>
      <w:r w:rsidRPr="00911EE9">
        <w:rPr>
          <w:sz w:val="32"/>
          <w:szCs w:val="32"/>
        </w:rPr>
        <w:t xml:space="preserve"> ALUs to select the data path during arithmetic and logical operations in microproc</w:t>
      </w:r>
      <w:r w:rsidRPr="00911EE9">
        <w:rPr>
          <w:sz w:val="32"/>
          <w:szCs w:val="32"/>
        </w:rPr>
        <w:t>essors and digital systems.</w:t>
      </w:r>
    </w:p>
    <w:p w:rsidR="00911EE9" w:rsidRPr="00911EE9" w:rsidRDefault="00911EE9" w:rsidP="00911EE9">
      <w:pPr>
        <w:pStyle w:val="ListParagraph"/>
        <w:rPr>
          <w:sz w:val="32"/>
          <w:szCs w:val="32"/>
        </w:rPr>
      </w:pPr>
    </w:p>
    <w:p w:rsidR="00911EE9" w:rsidRPr="00911EE9" w:rsidRDefault="00427836" w:rsidP="00911EE9">
      <w:pPr>
        <w:pStyle w:val="Heading1"/>
        <w:rPr>
          <w:sz w:val="40"/>
          <w:szCs w:val="36"/>
        </w:rPr>
      </w:pPr>
      <w:r w:rsidRPr="00911EE9">
        <w:rPr>
          <w:sz w:val="40"/>
          <w:szCs w:val="36"/>
        </w:rPr>
        <w:t>Applications of Multiplexers</w:t>
      </w:r>
    </w:p>
    <w:p w:rsidR="00911EE9" w:rsidRPr="00911EE9" w:rsidRDefault="00911EE9" w:rsidP="00911EE9"/>
    <w:p w:rsidR="00911EE9" w:rsidRDefault="00427836" w:rsidP="00911EE9">
      <w:pPr>
        <w:pStyle w:val="ListParagraph"/>
        <w:numPr>
          <w:ilvl w:val="0"/>
          <w:numId w:val="10"/>
        </w:numPr>
        <w:rPr>
          <w:sz w:val="32"/>
          <w:szCs w:val="32"/>
        </w:rPr>
      </w:pPr>
      <w:r w:rsidRPr="00911EE9">
        <w:rPr>
          <w:sz w:val="32"/>
          <w:szCs w:val="32"/>
        </w:rPr>
        <w:t>Communication Systems: In telecommunications, multiplexers are used to transmit multiple signals over a single communication line, conservin</w:t>
      </w:r>
      <w:r w:rsidR="00911EE9">
        <w:rPr>
          <w:sz w:val="32"/>
          <w:szCs w:val="32"/>
        </w:rPr>
        <w:t>g bandwidth and reducing costs.</w:t>
      </w:r>
    </w:p>
    <w:p w:rsidR="00911EE9" w:rsidRDefault="00427836" w:rsidP="00911EE9">
      <w:pPr>
        <w:pStyle w:val="ListParagraph"/>
        <w:numPr>
          <w:ilvl w:val="0"/>
          <w:numId w:val="10"/>
        </w:numPr>
        <w:rPr>
          <w:sz w:val="32"/>
          <w:szCs w:val="32"/>
        </w:rPr>
      </w:pPr>
      <w:r w:rsidRPr="00911EE9">
        <w:rPr>
          <w:sz w:val="32"/>
          <w:szCs w:val="32"/>
        </w:rPr>
        <w:t xml:space="preserve"> Computers and Data Pr</w:t>
      </w:r>
      <w:r w:rsidRPr="00911EE9">
        <w:rPr>
          <w:sz w:val="32"/>
          <w:szCs w:val="32"/>
        </w:rPr>
        <w:t>ocessing: Multiplexers are used in computer systems to manage the flow of data to and from th</w:t>
      </w:r>
      <w:r w:rsidR="00911EE9">
        <w:rPr>
          <w:sz w:val="32"/>
          <w:szCs w:val="32"/>
        </w:rPr>
        <w:t>e CPU, memory, and peripherals.</w:t>
      </w:r>
    </w:p>
    <w:p w:rsidR="00911EE9" w:rsidRDefault="00427836" w:rsidP="00911EE9">
      <w:pPr>
        <w:pStyle w:val="ListParagraph"/>
        <w:numPr>
          <w:ilvl w:val="0"/>
          <w:numId w:val="10"/>
        </w:numPr>
        <w:rPr>
          <w:sz w:val="32"/>
          <w:szCs w:val="32"/>
        </w:rPr>
      </w:pPr>
      <w:r w:rsidRPr="00911EE9">
        <w:rPr>
          <w:sz w:val="32"/>
          <w:szCs w:val="32"/>
        </w:rPr>
        <w:t xml:space="preserve"> Digital Signal Processing (DSP): Multiplexers play a role in signal routing in DSP systems, allowing for efficient processing of</w:t>
      </w:r>
      <w:r w:rsidR="00911EE9">
        <w:rPr>
          <w:sz w:val="32"/>
          <w:szCs w:val="32"/>
        </w:rPr>
        <w:t xml:space="preserve"> multiple signals.</w:t>
      </w:r>
    </w:p>
    <w:p w:rsidR="00911EE9" w:rsidRDefault="00427836" w:rsidP="00911EE9">
      <w:pPr>
        <w:pStyle w:val="ListParagraph"/>
        <w:numPr>
          <w:ilvl w:val="0"/>
          <w:numId w:val="10"/>
        </w:numPr>
        <w:rPr>
          <w:sz w:val="32"/>
          <w:szCs w:val="32"/>
        </w:rPr>
      </w:pPr>
      <w:r w:rsidRPr="00911EE9">
        <w:rPr>
          <w:sz w:val="32"/>
          <w:szCs w:val="32"/>
        </w:rPr>
        <w:t xml:space="preserve"> Control Systems: In control systems, multiplexers allow multiple sensors or devices to share a single m</w:t>
      </w:r>
      <w:r w:rsidR="00911EE9">
        <w:rPr>
          <w:sz w:val="32"/>
          <w:szCs w:val="32"/>
        </w:rPr>
        <w:t>onitoring or control channel.</w:t>
      </w:r>
    </w:p>
    <w:p w:rsidR="00BC62EB" w:rsidRPr="00911EE9" w:rsidRDefault="00427836" w:rsidP="00911EE9">
      <w:pPr>
        <w:pStyle w:val="ListParagraph"/>
        <w:numPr>
          <w:ilvl w:val="0"/>
          <w:numId w:val="10"/>
        </w:numPr>
        <w:rPr>
          <w:sz w:val="32"/>
          <w:szCs w:val="32"/>
        </w:rPr>
      </w:pPr>
      <w:r w:rsidRPr="00911EE9">
        <w:rPr>
          <w:sz w:val="32"/>
          <w:szCs w:val="32"/>
        </w:rPr>
        <w:t xml:space="preserve"> Memory Management: In memory management units of processors, multiplexers are used to select betwe</w:t>
      </w:r>
      <w:r w:rsidRPr="00911EE9">
        <w:rPr>
          <w:sz w:val="32"/>
          <w:szCs w:val="32"/>
        </w:rPr>
        <w:t>en different memory locations or banks.</w:t>
      </w:r>
    </w:p>
    <w:p w:rsidR="00911EE9" w:rsidRDefault="00911EE9" w:rsidP="00911EE9">
      <w:pPr>
        <w:rPr>
          <w:sz w:val="32"/>
          <w:szCs w:val="32"/>
        </w:rPr>
      </w:pPr>
    </w:p>
    <w:p w:rsidR="00911EE9" w:rsidRDefault="00911EE9" w:rsidP="00911EE9">
      <w:pPr>
        <w:rPr>
          <w:sz w:val="32"/>
          <w:szCs w:val="32"/>
        </w:rPr>
      </w:pPr>
    </w:p>
    <w:p w:rsidR="00911EE9" w:rsidRDefault="00911EE9" w:rsidP="00911EE9">
      <w:pPr>
        <w:rPr>
          <w:sz w:val="32"/>
          <w:szCs w:val="32"/>
        </w:rPr>
      </w:pPr>
    </w:p>
    <w:p w:rsidR="00911EE9" w:rsidRDefault="00911EE9" w:rsidP="00911EE9">
      <w:pPr>
        <w:rPr>
          <w:sz w:val="32"/>
          <w:szCs w:val="32"/>
        </w:rPr>
      </w:pPr>
    </w:p>
    <w:p w:rsidR="00911EE9" w:rsidRPr="00911EE9" w:rsidRDefault="00911EE9" w:rsidP="00911EE9">
      <w:pPr>
        <w:rPr>
          <w:sz w:val="32"/>
          <w:szCs w:val="32"/>
        </w:rPr>
      </w:pPr>
    </w:p>
    <w:p w:rsidR="00BC62EB" w:rsidRPr="00911EE9" w:rsidRDefault="00427836">
      <w:pPr>
        <w:pStyle w:val="Heading1"/>
        <w:rPr>
          <w:sz w:val="40"/>
          <w:szCs w:val="40"/>
        </w:rPr>
      </w:pPr>
      <w:r w:rsidRPr="00911EE9">
        <w:rPr>
          <w:sz w:val="40"/>
          <w:szCs w:val="40"/>
        </w:rPr>
        <w:t>T</w:t>
      </w:r>
      <w:r w:rsidRPr="00911EE9">
        <w:rPr>
          <w:sz w:val="40"/>
          <w:szCs w:val="40"/>
        </w:rPr>
        <w:t>ypes of MUX Based on Functionality</w:t>
      </w:r>
    </w:p>
    <w:p w:rsidR="00911EE9" w:rsidRPr="00911EE9" w:rsidRDefault="00911EE9" w:rsidP="00911EE9">
      <w:pPr>
        <w:rPr>
          <w:sz w:val="40"/>
          <w:szCs w:val="40"/>
        </w:rPr>
      </w:pPr>
    </w:p>
    <w:p w:rsidR="00911EE9" w:rsidRDefault="00427836" w:rsidP="00911EE9">
      <w:pPr>
        <w:pStyle w:val="ListParagraph"/>
        <w:numPr>
          <w:ilvl w:val="0"/>
          <w:numId w:val="13"/>
        </w:numPr>
        <w:rPr>
          <w:sz w:val="32"/>
          <w:szCs w:val="32"/>
        </w:rPr>
      </w:pPr>
      <w:r w:rsidRPr="00911EE9">
        <w:rPr>
          <w:sz w:val="32"/>
          <w:szCs w:val="32"/>
        </w:rPr>
        <w:t>Combinational Multiplexer: These multiplexers are purely logic-based and operate in a combinational manner, where the output depends solely on the current state of inputs and se</w:t>
      </w:r>
      <w:r w:rsidR="00911EE9">
        <w:rPr>
          <w:sz w:val="32"/>
          <w:szCs w:val="32"/>
        </w:rPr>
        <w:t>lect lines.</w:t>
      </w:r>
    </w:p>
    <w:p w:rsidR="00911EE9" w:rsidRDefault="00427836" w:rsidP="00911EE9">
      <w:pPr>
        <w:pStyle w:val="ListParagraph"/>
        <w:numPr>
          <w:ilvl w:val="0"/>
          <w:numId w:val="13"/>
        </w:numPr>
        <w:rPr>
          <w:sz w:val="32"/>
          <w:szCs w:val="32"/>
        </w:rPr>
      </w:pPr>
      <w:r w:rsidRPr="00911EE9">
        <w:rPr>
          <w:sz w:val="32"/>
          <w:szCs w:val="32"/>
        </w:rPr>
        <w:t xml:space="preserve">Sequential Multiplexer: These are more complex and involve memory elements, meaning their output depends on both the current </w:t>
      </w:r>
      <w:r w:rsidR="00911EE9">
        <w:rPr>
          <w:sz w:val="32"/>
          <w:szCs w:val="32"/>
        </w:rPr>
        <w:t>input and the previous state.</w:t>
      </w:r>
    </w:p>
    <w:p w:rsidR="00911EE9" w:rsidRDefault="00427836" w:rsidP="00911EE9">
      <w:pPr>
        <w:pStyle w:val="ListParagraph"/>
        <w:numPr>
          <w:ilvl w:val="0"/>
          <w:numId w:val="13"/>
        </w:numPr>
        <w:rPr>
          <w:sz w:val="32"/>
          <w:szCs w:val="32"/>
        </w:rPr>
      </w:pPr>
      <w:r w:rsidRPr="00911EE9">
        <w:rPr>
          <w:sz w:val="32"/>
          <w:szCs w:val="32"/>
        </w:rPr>
        <w:t xml:space="preserve"> Tri-State Multiplexer: These can be in one of three states: high, low, or high impe</w:t>
      </w:r>
      <w:r w:rsidRPr="00911EE9">
        <w:rPr>
          <w:sz w:val="32"/>
          <w:szCs w:val="32"/>
        </w:rPr>
        <w:t>dance. The high-impedance state allows for multiple devices to share the sa</w:t>
      </w:r>
      <w:r w:rsidR="00911EE9">
        <w:rPr>
          <w:sz w:val="32"/>
          <w:szCs w:val="32"/>
        </w:rPr>
        <w:t>me line without interference.</w:t>
      </w:r>
    </w:p>
    <w:p w:rsidR="00911EE9" w:rsidRDefault="00427836" w:rsidP="00911EE9">
      <w:pPr>
        <w:pStyle w:val="ListParagraph"/>
        <w:numPr>
          <w:ilvl w:val="0"/>
          <w:numId w:val="13"/>
        </w:numPr>
        <w:rPr>
          <w:sz w:val="32"/>
          <w:szCs w:val="32"/>
        </w:rPr>
      </w:pPr>
      <w:r w:rsidRPr="00911EE9">
        <w:rPr>
          <w:sz w:val="32"/>
          <w:szCs w:val="32"/>
        </w:rPr>
        <w:t xml:space="preserve"> Time-Division Multiplexer (TDM): This type of multiplexer is used in communication systems where multiple data signals share the same communication </w:t>
      </w:r>
      <w:r w:rsidRPr="00911EE9">
        <w:rPr>
          <w:sz w:val="32"/>
          <w:szCs w:val="32"/>
        </w:rPr>
        <w:t>medium</w:t>
      </w:r>
      <w:r w:rsidR="00911EE9">
        <w:rPr>
          <w:sz w:val="32"/>
          <w:szCs w:val="32"/>
        </w:rPr>
        <w:t xml:space="preserve"> by dividing time into slots.</w:t>
      </w:r>
    </w:p>
    <w:p w:rsidR="00BC62EB" w:rsidRPr="00911EE9" w:rsidRDefault="00427836" w:rsidP="00911EE9">
      <w:pPr>
        <w:pStyle w:val="ListParagraph"/>
        <w:numPr>
          <w:ilvl w:val="0"/>
          <w:numId w:val="13"/>
        </w:numPr>
        <w:rPr>
          <w:sz w:val="32"/>
          <w:szCs w:val="32"/>
        </w:rPr>
      </w:pPr>
      <w:r w:rsidRPr="00911EE9">
        <w:rPr>
          <w:sz w:val="32"/>
          <w:szCs w:val="32"/>
        </w:rPr>
        <w:t xml:space="preserve"> Space-Division Multiplexer (SDM): Used in communication systems, SDM transmits multiple signals through separate physical paths (e.g., different wires or channels).</w:t>
      </w:r>
    </w:p>
    <w:p w:rsidR="00911EE9" w:rsidRDefault="00911EE9" w:rsidP="00911EE9">
      <w:pPr>
        <w:rPr>
          <w:sz w:val="32"/>
          <w:szCs w:val="32"/>
        </w:rPr>
      </w:pPr>
    </w:p>
    <w:p w:rsidR="00911EE9" w:rsidRDefault="00911EE9" w:rsidP="00911EE9">
      <w:pPr>
        <w:rPr>
          <w:sz w:val="32"/>
          <w:szCs w:val="32"/>
        </w:rPr>
      </w:pPr>
    </w:p>
    <w:p w:rsidR="00911EE9" w:rsidRDefault="00911EE9" w:rsidP="00911EE9">
      <w:pPr>
        <w:rPr>
          <w:sz w:val="32"/>
          <w:szCs w:val="32"/>
        </w:rPr>
      </w:pPr>
    </w:p>
    <w:p w:rsidR="00911EE9" w:rsidRPr="00911EE9" w:rsidRDefault="00911EE9" w:rsidP="00911EE9">
      <w:pPr>
        <w:rPr>
          <w:sz w:val="32"/>
          <w:szCs w:val="32"/>
        </w:rPr>
      </w:pPr>
    </w:p>
    <w:p w:rsidR="00BC62EB" w:rsidRPr="00911EE9" w:rsidRDefault="00427836">
      <w:pPr>
        <w:pStyle w:val="Heading1"/>
        <w:rPr>
          <w:sz w:val="40"/>
          <w:szCs w:val="40"/>
        </w:rPr>
      </w:pPr>
      <w:r w:rsidRPr="00911EE9">
        <w:rPr>
          <w:sz w:val="40"/>
          <w:szCs w:val="40"/>
        </w:rPr>
        <w:lastRenderedPageBreak/>
        <w:t>C</w:t>
      </w:r>
      <w:r w:rsidRPr="00911EE9">
        <w:rPr>
          <w:sz w:val="40"/>
          <w:szCs w:val="40"/>
        </w:rPr>
        <w:t>onclusion</w:t>
      </w:r>
    </w:p>
    <w:p w:rsidR="00911EE9" w:rsidRPr="00911EE9" w:rsidRDefault="00911EE9" w:rsidP="00911EE9"/>
    <w:p w:rsidR="00BC62EB" w:rsidRPr="00911EE9" w:rsidRDefault="00427836">
      <w:pPr>
        <w:rPr>
          <w:sz w:val="32"/>
          <w:szCs w:val="32"/>
        </w:rPr>
      </w:pPr>
      <w:r w:rsidRPr="00911EE9">
        <w:rPr>
          <w:sz w:val="32"/>
          <w:szCs w:val="32"/>
        </w:rPr>
        <w:t>Multiplexers are crucial components in mo</w:t>
      </w:r>
      <w:r w:rsidRPr="00911EE9">
        <w:rPr>
          <w:sz w:val="32"/>
          <w:szCs w:val="32"/>
        </w:rPr>
        <w:t>dern digital electronics, enabling efficient data handling, resource sharing, and signal processing. Their widespread applications in communication systems, computers, and control systems make them indispensable in various fields of engineering and technol</w:t>
      </w:r>
      <w:r w:rsidRPr="00911EE9">
        <w:rPr>
          <w:sz w:val="32"/>
          <w:szCs w:val="32"/>
        </w:rPr>
        <w:t>ogy. Whether managing complex data routing or simplifying hardware requirements, multiplexers play a pivotal role in improving system efficiency and performance.</w:t>
      </w:r>
    </w:p>
    <w:sectPr w:rsidR="00BC62EB" w:rsidRPr="00911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98C6189"/>
    <w:multiLevelType w:val="hybridMultilevel"/>
    <w:tmpl w:val="933A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B1645"/>
    <w:multiLevelType w:val="hybridMultilevel"/>
    <w:tmpl w:val="F0DC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65065"/>
    <w:multiLevelType w:val="hybridMultilevel"/>
    <w:tmpl w:val="E45A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6D4C35"/>
    <w:multiLevelType w:val="hybridMultilevel"/>
    <w:tmpl w:val="8840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27836"/>
    <w:rsid w:val="00911EE9"/>
    <w:rsid w:val="00AA1D8D"/>
    <w:rsid w:val="00B47730"/>
    <w:rsid w:val="00BC62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1C9CF3-CA6E-4925-9759-C371E9A8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58A55-44FF-48D2-AF8A-5B978E6F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cp:lastPrinted>2024-09-12T16:35:00Z</cp:lastPrinted>
  <dcterms:created xsi:type="dcterms:W3CDTF">2013-12-23T23:15:00Z</dcterms:created>
  <dcterms:modified xsi:type="dcterms:W3CDTF">2024-09-12T16:36:00Z</dcterms:modified>
  <cp:category/>
</cp:coreProperties>
</file>